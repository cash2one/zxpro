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社情民意第16-2834号</w:t>
      </w:r>
    </w:p>
    <w:p>
      <w:r>
        <w:t>2016-10-10 23:50:05</w:t>
      </w:r>
    </w:p>
    <w:p>
      <w:r>
        <w:t>反映单位或反映人:柳林青</w:t>
      </w:r>
    </w:p>
    <w:p>
      <w:r>
        <w:t>联系电话:13651994232</w:t>
      </w:r>
    </w:p>
    <w:p>
      <w:r>
        <w:t>工作单位和职务:南丹东路56号 徐汇区财政局国资科科员</w:t>
      </w:r>
    </w:p>
    <w:p>
      <w:r>
        <w:t>标题:关于将上海枢纽火车站统一更名和命名的建议</w:t>
      </w:r>
    </w:p>
    <w:p>
      <w:r>
        <w:t>情况反映:</w:t>
      </w:r>
    </w:p>
    <w:p>
      <w:r>
        <w:t>根据近日公示的《上海市城市总体规划（2016－2040）》草案中的规划表述：继续优化完善客货枢纽布局。在保留虹桥站、上海站、上海南站的基础上，结合强化浦东国际机场对外衔接的功能需求，新增国家沿海通道上的上海东站，拓展浦东对外交通格局。</w:t>
        <w:br/>
        <w:br/>
        <w:t>先回顾下现有的这些火车站点：</w:t>
        <w:br/>
        <w:br/>
        <w:t>1、上海站（地址：静安区秣陵路303号），1950年8月，经铁道部批准，上海北站正式更名为上海站，上海站改建于1987年，由原上海东站改建而成。也是上海轨道交通的站名。上海市民通常称之为“新客站”，以区别老的上海火车站（即老北站）。</w:t>
        <w:br/>
        <w:br/>
        <w:t>2、上海虹桥站（地址：闵行区申贵路1500号），位于上海市偏西部，东邻上海虹桥国际机场T2航站楼，是上海虹桥综合交通枢纽的重要组成部分，现为亚洲超大型铁路综合枢纽，也是华东地区最大的火车站，上海第一大火车站。</w:t>
        <w:br/>
        <w:br/>
        <w:t>3、上海南站（地址：徐汇区老沪闵路289号），是上海中心城区的南大门，现为特等站。也是联系长江、珠江三角洲及中国南方其他城市包括港澳地区的重要交通枢纽。当时是作为与徐家汇城市副中心功能互补的又一区域经济中心，作为上海市的第二大火车站，是上海市第二的火车站。</w:t>
        <w:br/>
        <w:br/>
        <w:t>4、上海西站（地址：普陀区桃浦路22号），原名真如站，隶属上海铁路局上海站管辖，现为一等站。2010年7月1日恢复办理客运业务，货运仍在使用中。</w:t>
        <w:br/>
        <w:br/>
        <w:t xml:space="preserve">目前，虹桥站主要负责高速铁路旅客的服务，而上海站、上海南站则主要为动车、普速列车旅客提供服务，都是长三角及国内完善快速、便捷的输送客运网络组成枢纽。而上海西站是沪宁城际铁路的一个车站，距离东侧的上海站约5公里。 </w:t>
        <w:br/>
        <w:br/>
        <w:t>由《上海市城市总体规划（2016－2040）》草案可知，上海市政府也有意在上海城区的东南西北方向，进一步完善车站布局，并统一纳入政府规划之中。就市民而言，较关注于客运站点的分布和名称，为方便市民的日常购票、换乘和出行辨识，以及避免历史名称更迭而造成的混淆，有统一进行更名的可行性和必要性。</w:t>
      </w:r>
    </w:p>
    <w:p>
      <w:r>
        <w:t>建议:</w:t>
      </w:r>
    </w:p>
    <w:p>
      <w:r>
        <w:t>因此建议：上海市政府协调国家铁路局，按照规定的程序审定，最终由国家铁路局，按照现有车站在上海东南西北方向的地理位置，统一进行更名：上海虹桥站更名为上海西站，上海站更名为上海北站，上海南站维持不变，今后的浦东车站命名为上海东站。现上海西站恢复成真如站（距离东侧的现上海站约5公里）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