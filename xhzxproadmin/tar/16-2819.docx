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中国人民政治协商会议上海市徐汇区委员会</w:t>
      </w:r>
    </w:p>
    <w:p>
      <w:r>
        <w:t>社情民意第16-2819号</w:t>
      </w:r>
    </w:p>
    <w:p>
      <w:r>
        <w:t>2016-10-10 15:44:04</w:t>
      </w:r>
    </w:p>
    <w:p>
      <w:r>
        <w:t>反映单位或反映人:民建区委(黄列云)</w:t>
      </w:r>
    </w:p>
    <w:p>
      <w:r>
        <w:t>联系电话:13918735905</w:t>
      </w:r>
    </w:p>
    <w:p>
      <w:r>
        <w:t>工作单位和职务:上海家健电子商务有限公司</w:t>
      </w:r>
    </w:p>
    <w:p>
      <w:r>
        <w:t>标题:驾照自学直考后如何缓解考试积压局面</w:t>
      </w:r>
    </w:p>
    <w:p>
      <w:r>
        <w:t>情况反映:</w:t>
      </w:r>
    </w:p>
    <w:p>
      <w:r>
        <w:t>近年来,我国考驾需求非常旺盛,据统计2015年有3000万人考驾照，而这个数据还以每年15%以上的速度增长。</w:t>
        <w:br/>
        <w:br/>
        <w:t>存在问题：</w:t>
        <w:br/>
        <w:br/>
        <w:t xml:space="preserve">        当前考试积压问题已经明显存在，尤其是大中城市比较突出,上海就更不用说了，每年60多万的考试人员，而且持续增加，导致一个教练带了十几个几十个学员，积压多排队长的时间日趋严重，警力不足、场地少、考试资源缺口大。自学直考将是未来趋势，上海全面放开是早晚的事，这将导致考试需求进一步飙升，而考试积压是不得不面对的一个大问题。</w:t>
      </w:r>
    </w:p>
    <w:p>
      <w:r>
        <w:t>建议:</w:t>
      </w:r>
    </w:p>
    <w:p>
      <w:r>
        <w:t>一是增加考试场地。有序引导社会力量投资建设考场,实行政府购买服务,按照公平竞争、公开择优的原则,公开招标,依法选定,补足考场缺口。</w:t>
        <w:br/>
        <w:br/>
        <w:t xml:space="preserve">        二是增加考试人员。拓宽选用渠道,从公安机关中选拔专兼职考试员,从社会上聘用考试辅助评判和监督人员,提高考试员专业化职业化水平。</w:t>
        <w:br/>
        <w:br/>
        <w:t xml:space="preserve">        三是增加考试网点。推行省内异地考试,推进驾驶人考试业务向县级下放延伸,方便群众就近考试。</w:t>
        <w:br/>
        <w:br/>
        <w:t xml:space="preserve">        四是优化程序，提升管理效能。例如,允许考生一次性预约、连续考试,道路驾驶技能考试合格后可直接参加安全文明常识考试，让考生最少只需往返两次即可考完所有科目、领到驾驶证。简化考试流程等多种举措,将有效缓解考试积压现象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